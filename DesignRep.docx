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F0D4" w14:textId="7D0E5CFA" w:rsidR="00C8133C" w:rsidRPr="00C8133C" w:rsidRDefault="00C8133C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133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Nurlan Ramazan SE-2431</w:t>
      </w:r>
    </w:p>
    <w:p w14:paraId="48B4BE05" w14:textId="2BE359AC" w:rsidR="00C670ED" w:rsidRPr="00C8133C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133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 Introduction &amp; Algorithms</w:t>
      </w:r>
    </w:p>
    <w:p w14:paraId="58EA9085" w14:textId="77777777" w:rsidR="00C670ED" w:rsidRPr="00C8133C" w:rsidRDefault="00000000">
      <w:pPr>
        <w:rPr>
          <w:rFonts w:ascii="Times New Roman" w:hAnsi="Times New Roman" w:cs="Times New Roman"/>
          <w:sz w:val="24"/>
          <w:szCs w:val="24"/>
        </w:rPr>
      </w:pPr>
      <w:r w:rsidRPr="00C8133C">
        <w:rPr>
          <w:rFonts w:ascii="Times New Roman" w:hAnsi="Times New Roman" w:cs="Times New Roman"/>
          <w:sz w:val="24"/>
          <w:szCs w:val="24"/>
        </w:rPr>
        <w:t>This project implements four classical divide-and-conquer algorithms:</w:t>
      </w:r>
      <w:r w:rsidRPr="00C8133C">
        <w:rPr>
          <w:rFonts w:ascii="Times New Roman" w:hAnsi="Times New Roman" w:cs="Times New Roman"/>
          <w:sz w:val="24"/>
          <w:szCs w:val="24"/>
        </w:rPr>
        <w:br/>
        <w:t>- MergeSort: reusable buffer, cutoff to insertion sort (Θ(n log n)).</w:t>
      </w:r>
      <w:r w:rsidRPr="00C8133C">
        <w:rPr>
          <w:rFonts w:ascii="Times New Roman" w:hAnsi="Times New Roman" w:cs="Times New Roman"/>
          <w:sz w:val="24"/>
          <w:szCs w:val="24"/>
        </w:rPr>
        <w:br/>
        <w:t>- QuickSort: randomized pivot, recursion into smaller part (Θ(n log n) on average).</w:t>
      </w:r>
      <w:r w:rsidRPr="00C8133C">
        <w:rPr>
          <w:rFonts w:ascii="Times New Roman" w:hAnsi="Times New Roman" w:cs="Times New Roman"/>
          <w:sz w:val="24"/>
          <w:szCs w:val="24"/>
        </w:rPr>
        <w:br/>
        <w:t>- Deterministic Select: median of medians (Θ(n)).</w:t>
      </w:r>
      <w:r w:rsidRPr="00C8133C">
        <w:rPr>
          <w:rFonts w:ascii="Times New Roman" w:hAnsi="Times New Roman" w:cs="Times New Roman"/>
          <w:sz w:val="24"/>
          <w:szCs w:val="24"/>
        </w:rPr>
        <w:br/>
        <w:t>- Closest Pair of Points: divide-and-conquer with strip check (Θ(n log n)).</w:t>
      </w:r>
    </w:p>
    <w:p w14:paraId="39B71BD4" w14:textId="77777777" w:rsidR="00C670ED" w:rsidRPr="00C8133C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133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 Metrics &amp; Testing</w:t>
      </w:r>
    </w:p>
    <w:p w14:paraId="40B361DE" w14:textId="77777777" w:rsidR="00C670ED" w:rsidRPr="00C8133C" w:rsidRDefault="00000000">
      <w:pPr>
        <w:rPr>
          <w:rFonts w:ascii="Times New Roman" w:hAnsi="Times New Roman" w:cs="Times New Roman"/>
          <w:sz w:val="24"/>
          <w:szCs w:val="24"/>
        </w:rPr>
      </w:pPr>
      <w:r w:rsidRPr="00C8133C">
        <w:rPr>
          <w:rFonts w:ascii="Times New Roman" w:hAnsi="Times New Roman" w:cs="Times New Roman"/>
          <w:sz w:val="24"/>
          <w:szCs w:val="24"/>
        </w:rPr>
        <w:t>Metrics recorded in metrics.csv:</w:t>
      </w:r>
      <w:r w:rsidRPr="00C8133C">
        <w:rPr>
          <w:rFonts w:ascii="Times New Roman" w:hAnsi="Times New Roman" w:cs="Times New Roman"/>
          <w:sz w:val="24"/>
          <w:szCs w:val="24"/>
        </w:rPr>
        <w:br/>
        <w:t>- algorithm (name)</w:t>
      </w:r>
      <w:r w:rsidRPr="00C8133C">
        <w:rPr>
          <w:rFonts w:ascii="Times New Roman" w:hAnsi="Times New Roman" w:cs="Times New Roman"/>
          <w:sz w:val="24"/>
          <w:szCs w:val="24"/>
        </w:rPr>
        <w:br/>
        <w:t>- n (input size)</w:t>
      </w:r>
      <w:r w:rsidRPr="00C8133C">
        <w:rPr>
          <w:rFonts w:ascii="Times New Roman" w:hAnsi="Times New Roman" w:cs="Times New Roman"/>
          <w:sz w:val="24"/>
          <w:szCs w:val="24"/>
        </w:rPr>
        <w:br/>
        <w:t>- time_ns (execution time)</w:t>
      </w:r>
      <w:r w:rsidRPr="00C8133C">
        <w:rPr>
          <w:rFonts w:ascii="Times New Roman" w:hAnsi="Times New Roman" w:cs="Times New Roman"/>
          <w:sz w:val="24"/>
          <w:szCs w:val="24"/>
        </w:rPr>
        <w:br/>
        <w:t>- maxDepth (recursion depth)</w:t>
      </w:r>
      <w:r w:rsidRPr="00C8133C">
        <w:rPr>
          <w:rFonts w:ascii="Times New Roman" w:hAnsi="Times New Roman" w:cs="Times New Roman"/>
          <w:sz w:val="24"/>
          <w:szCs w:val="24"/>
        </w:rPr>
        <w:br/>
      </w:r>
      <w:r w:rsidRPr="00C8133C">
        <w:rPr>
          <w:rFonts w:ascii="Times New Roman" w:hAnsi="Times New Roman" w:cs="Times New Roman"/>
          <w:sz w:val="24"/>
          <w:szCs w:val="24"/>
        </w:rPr>
        <w:br/>
        <w:t>Validation:</w:t>
      </w:r>
      <w:r w:rsidRPr="00C8133C">
        <w:rPr>
          <w:rFonts w:ascii="Times New Roman" w:hAnsi="Times New Roman" w:cs="Times New Roman"/>
          <w:sz w:val="24"/>
          <w:szCs w:val="24"/>
        </w:rPr>
        <w:br/>
        <w:t>• Sorting algorithms checked against Arrays.sort.</w:t>
      </w:r>
      <w:r w:rsidRPr="00C8133C">
        <w:rPr>
          <w:rFonts w:ascii="Times New Roman" w:hAnsi="Times New Roman" w:cs="Times New Roman"/>
          <w:sz w:val="24"/>
          <w:szCs w:val="24"/>
        </w:rPr>
        <w:br/>
        <w:t>• Select checked against sorted k-th element.</w:t>
      </w:r>
      <w:r w:rsidRPr="00C8133C">
        <w:rPr>
          <w:rFonts w:ascii="Times New Roman" w:hAnsi="Times New Roman" w:cs="Times New Roman"/>
          <w:sz w:val="24"/>
          <w:szCs w:val="24"/>
        </w:rPr>
        <w:br/>
        <w:t>• Closest Pair verified with O(n²) brute force.</w:t>
      </w:r>
    </w:p>
    <w:p w14:paraId="3CBE50EC" w14:textId="77777777" w:rsidR="00C670ED" w:rsidRPr="00C8133C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133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 Results</w:t>
      </w:r>
    </w:p>
    <w:p w14:paraId="6C334E51" w14:textId="77777777" w:rsidR="00C670ED" w:rsidRPr="00C8133C" w:rsidRDefault="00000000">
      <w:pPr>
        <w:rPr>
          <w:rFonts w:ascii="Times New Roman" w:hAnsi="Times New Roman" w:cs="Times New Roman"/>
          <w:sz w:val="24"/>
          <w:szCs w:val="24"/>
        </w:rPr>
      </w:pPr>
      <w:r w:rsidRPr="00C8133C">
        <w:rPr>
          <w:rFonts w:ascii="Times New Roman" w:hAnsi="Times New Roman" w:cs="Times New Roman"/>
          <w:sz w:val="24"/>
          <w:szCs w:val="24"/>
        </w:rPr>
        <w:t>Experimental results confirm theoretical complexities:</w:t>
      </w:r>
      <w:r w:rsidRPr="00C8133C">
        <w:rPr>
          <w:rFonts w:ascii="Times New Roman" w:hAnsi="Times New Roman" w:cs="Times New Roman"/>
          <w:sz w:val="24"/>
          <w:szCs w:val="24"/>
        </w:rPr>
        <w:br/>
        <w:t>- MergeSort &amp; QuickSort scale ~ n log n.</w:t>
      </w:r>
      <w:r w:rsidRPr="00C8133C">
        <w:rPr>
          <w:rFonts w:ascii="Times New Roman" w:hAnsi="Times New Roman" w:cs="Times New Roman"/>
          <w:sz w:val="24"/>
          <w:szCs w:val="24"/>
        </w:rPr>
        <w:br/>
        <w:t>- Deterministic Select grows linearly.</w:t>
      </w:r>
      <w:r w:rsidRPr="00C8133C">
        <w:rPr>
          <w:rFonts w:ascii="Times New Roman" w:hAnsi="Times New Roman" w:cs="Times New Roman"/>
          <w:sz w:val="24"/>
          <w:szCs w:val="24"/>
        </w:rPr>
        <w:br/>
        <w:t xml:space="preserve">- Closest Pair matches </w:t>
      </w:r>
      <w:proofErr w:type="gramStart"/>
      <w:r w:rsidRPr="00C8133C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Pr="00C8133C">
        <w:rPr>
          <w:rFonts w:ascii="Times New Roman" w:hAnsi="Times New Roman" w:cs="Times New Roman"/>
          <w:sz w:val="24"/>
          <w:szCs w:val="24"/>
        </w:rPr>
        <w:t>n log n).</w:t>
      </w:r>
      <w:r w:rsidRPr="00C8133C">
        <w:rPr>
          <w:rFonts w:ascii="Times New Roman" w:hAnsi="Times New Roman" w:cs="Times New Roman"/>
          <w:sz w:val="24"/>
          <w:szCs w:val="24"/>
        </w:rPr>
        <w:br/>
      </w:r>
      <w:r w:rsidRPr="00C8133C">
        <w:rPr>
          <w:rFonts w:ascii="Times New Roman" w:hAnsi="Times New Roman" w:cs="Times New Roman"/>
          <w:sz w:val="24"/>
          <w:szCs w:val="24"/>
        </w:rPr>
        <w:br/>
        <w:t>Plots (time_vs_n.png, depth_vs_n.png) show growth of execution time and recursion depth.</w:t>
      </w:r>
    </w:p>
    <w:p w14:paraId="07505870" w14:textId="77777777" w:rsidR="00C670ED" w:rsidRPr="00C8133C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133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4. Workflow &amp; Conclusion</w:t>
      </w:r>
    </w:p>
    <w:p w14:paraId="305D8074" w14:textId="6F1D141C" w:rsidR="00C670ED" w:rsidRPr="00C8133C" w:rsidRDefault="00000000">
      <w:pPr>
        <w:rPr>
          <w:rFonts w:ascii="Times New Roman" w:hAnsi="Times New Roman" w:cs="Times New Roman"/>
          <w:sz w:val="24"/>
          <w:szCs w:val="24"/>
        </w:rPr>
      </w:pPr>
      <w:r w:rsidRPr="00C8133C">
        <w:rPr>
          <w:rFonts w:ascii="Times New Roman" w:hAnsi="Times New Roman" w:cs="Times New Roman"/>
          <w:sz w:val="24"/>
          <w:szCs w:val="24"/>
        </w:rPr>
        <w:t>GitHub workflow:</w:t>
      </w:r>
      <w:r w:rsidRPr="00C8133C">
        <w:rPr>
          <w:rFonts w:ascii="Times New Roman" w:hAnsi="Times New Roman" w:cs="Times New Roman"/>
          <w:sz w:val="24"/>
          <w:szCs w:val="24"/>
        </w:rPr>
        <w:br/>
        <w:t>- main branch for stable releases (v0.1, v1.0).</w:t>
      </w:r>
      <w:r w:rsidRPr="00C8133C">
        <w:rPr>
          <w:rFonts w:ascii="Times New Roman" w:hAnsi="Times New Roman" w:cs="Times New Roman"/>
          <w:sz w:val="24"/>
          <w:szCs w:val="24"/>
        </w:rPr>
        <w:br/>
        <w:t>- features: mergesort, quicksort, select, closest, metrics.</w:t>
      </w:r>
      <w:r w:rsidRPr="00C8133C">
        <w:rPr>
          <w:rFonts w:ascii="Times New Roman" w:hAnsi="Times New Roman" w:cs="Times New Roman"/>
          <w:sz w:val="24"/>
          <w:szCs w:val="24"/>
        </w:rPr>
        <w:br/>
      </w:r>
      <w:r w:rsidRPr="00C8133C">
        <w:rPr>
          <w:rFonts w:ascii="Times New Roman" w:hAnsi="Times New Roman" w:cs="Times New Roman"/>
          <w:sz w:val="24"/>
          <w:szCs w:val="24"/>
        </w:rPr>
        <w:br/>
        <w:t>Conclusion: All algorithms were implemented, metrics logged, and results validated. The project meets assignment requirements.</w:t>
      </w:r>
    </w:p>
    <w:sectPr w:rsidR="00C670ED" w:rsidRPr="00C81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913363">
    <w:abstractNumId w:val="8"/>
  </w:num>
  <w:num w:numId="2" w16cid:durableId="1678070149">
    <w:abstractNumId w:val="6"/>
  </w:num>
  <w:num w:numId="3" w16cid:durableId="1463697068">
    <w:abstractNumId w:val="5"/>
  </w:num>
  <w:num w:numId="4" w16cid:durableId="1807971327">
    <w:abstractNumId w:val="4"/>
  </w:num>
  <w:num w:numId="5" w16cid:durableId="714935428">
    <w:abstractNumId w:val="7"/>
  </w:num>
  <w:num w:numId="6" w16cid:durableId="5134863">
    <w:abstractNumId w:val="3"/>
  </w:num>
  <w:num w:numId="7" w16cid:durableId="547761932">
    <w:abstractNumId w:val="2"/>
  </w:num>
  <w:num w:numId="8" w16cid:durableId="1328092149">
    <w:abstractNumId w:val="1"/>
  </w:num>
  <w:num w:numId="9" w16cid:durableId="157820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99B"/>
    <w:rsid w:val="008938C6"/>
    <w:rsid w:val="00AA1D8D"/>
    <w:rsid w:val="00B47730"/>
    <w:rsid w:val="00C670ED"/>
    <w:rsid w:val="00C813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70380"/>
  <w14:defaultImageDpi w14:val="300"/>
  <w15:docId w15:val="{7F434D45-3E10-42FD-8919-08B2D83E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Ramazan Nurlan</cp:lastModifiedBy>
  <cp:revision>2</cp:revision>
  <dcterms:created xsi:type="dcterms:W3CDTF">2025-09-28T16:16:00Z</dcterms:created>
  <dcterms:modified xsi:type="dcterms:W3CDTF">2025-09-28T16:16:00Z</dcterms:modified>
  <cp:category/>
</cp:coreProperties>
</file>